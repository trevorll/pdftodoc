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1656080</wp:posOffset>
            </wp:positionH>
            <wp:positionV relativeFrom="page">
              <wp:posOffset>1981200</wp:posOffset>
            </wp:positionV>
            <wp:extent cx="952500" cy="914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4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6082030</wp:posOffset>
            </wp:positionH>
            <wp:positionV relativeFrom="page">
              <wp:posOffset>2007870</wp:posOffset>
            </wp:positionV>
            <wp:extent cx="720090" cy="85838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58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533400</wp:posOffset>
            </wp:positionV>
            <wp:extent cx="6705600" cy="7353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353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982" w:val="left"/>
        </w:tabs>
        <w:autoSpaceDE w:val="0"/>
        <w:widowControl/>
        <w:spacing w:line="262" w:lineRule="auto" w:before="0" w:after="0"/>
        <w:ind w:left="2372" w:right="1152" w:firstLine="0"/>
        <w:jc w:val="left"/>
      </w:pPr>
      <w:r>
        <w:rPr>
          <w:rFonts w:ascii="Arial" w:hAnsi="Arial" w:eastAsia="Arial"/>
          <w:b/>
          <w:i w:val="0"/>
          <w:color w:val="000000"/>
          <w:sz w:val="53"/>
        </w:rPr>
        <w:t xml:space="preserve">County Government of </w:t>
      </w:r>
      <w:r>
        <w:tab/>
      </w:r>
      <w:r>
        <w:rPr>
          <w:rFonts w:ascii="Arial" w:hAnsi="Arial" w:eastAsia="Arial"/>
          <w:b/>
          <w:i w:val="0"/>
          <w:color w:val="000000"/>
          <w:sz w:val="53"/>
        </w:rPr>
        <w:t xml:space="preserve">Kakamega </w:t>
      </w:r>
    </w:p>
    <w:p>
      <w:pPr>
        <w:autoSpaceDN w:val="0"/>
        <w:tabs>
          <w:tab w:pos="3838" w:val="left"/>
          <w:tab w:pos="4122" w:val="left"/>
          <w:tab w:pos="4738" w:val="left"/>
          <w:tab w:pos="4942" w:val="left"/>
        </w:tabs>
        <w:autoSpaceDE w:val="0"/>
        <w:widowControl/>
        <w:spacing w:line="360" w:lineRule="exact" w:before="360" w:after="0"/>
        <w:ind w:left="3802" w:right="2592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P.O Box: 36 – 50100,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Kakamega </w:t>
      </w:r>
      <w:r>
        <w:br/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Phone No: 056-31850/1852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/31853 </w:t>
      </w:r>
      <w:r>
        <w:br/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Email: revenue@kakamega. </w:t>
      </w:r>
    </w:p>
    <w:p>
      <w:pPr>
        <w:autoSpaceDN w:val="0"/>
        <w:autoSpaceDE w:val="0"/>
        <w:widowControl/>
        <w:spacing w:line="330" w:lineRule="exact" w:before="30" w:after="0"/>
        <w:ind w:left="0" w:right="3906" w:firstLine="0"/>
        <w:jc w:val="right"/>
      </w:pPr>
      <w:r>
        <w:rPr>
          <w:rFonts w:ascii="ArialMT" w:hAnsi="ArialMT" w:eastAsia="ArialMT"/>
          <w:b w:val="0"/>
          <w:i w:val="0"/>
          <w:color w:val="666666"/>
          <w:sz w:val="24"/>
        </w:rPr>
        <w:t>co.ke</w:t>
      </w:r>
    </w:p>
    <w:p>
      <w:pPr>
        <w:autoSpaceDN w:val="0"/>
        <w:tabs>
          <w:tab w:pos="4482" w:val="left"/>
        </w:tabs>
        <w:autoSpaceDE w:val="0"/>
        <w:widowControl/>
        <w:spacing w:line="247" w:lineRule="auto" w:before="614" w:after="0"/>
        <w:ind w:left="4432" w:right="3312" w:firstLine="0"/>
        <w:jc w:val="left"/>
      </w:pPr>
      <w:r>
        <w:rPr>
          <w:rFonts w:ascii="Arial" w:hAnsi="Arial" w:eastAsia="Arial"/>
          <w:b/>
          <w:i w:val="0"/>
          <w:color w:val="666666"/>
          <w:sz w:val="36"/>
        </w:rPr>
        <w:t xml:space="preserve">OFFICIAL </w:t>
      </w:r>
      <w:r>
        <w:br/>
      </w:r>
      <w:r>
        <w:rPr>
          <w:rFonts w:ascii="Arial" w:hAnsi="Arial" w:eastAsia="Arial"/>
          <w:b/>
          <w:i w:val="0"/>
          <w:color w:val="666666"/>
          <w:sz w:val="36"/>
        </w:rPr>
        <w:t>RECEIPT</w:t>
      </w:r>
    </w:p>
    <w:p>
      <w:pPr>
        <w:autoSpaceDN w:val="0"/>
        <w:tabs>
          <w:tab w:pos="7620" w:val="left"/>
          <w:tab w:pos="8234" w:val="left"/>
        </w:tabs>
        <w:autoSpaceDE w:val="0"/>
        <w:widowControl/>
        <w:spacing w:line="360" w:lineRule="exact" w:before="732" w:after="34"/>
        <w:ind w:left="1232" w:right="0" w:firstLine="0"/>
        <w:jc w:val="left"/>
      </w:pP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Entity Name: TRI-CLOVER INDUSTRIES(K) </w:t>
      </w:r>
      <w:r>
        <w:tab/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Receipt #: </w:t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LTD </w:t>
      </w:r>
      <w:r>
        <w:tab/>
      </w:r>
      <w:r>
        <w:rPr>
          <w:rFonts w:ascii="ArialMT" w:hAnsi="ArialMT" w:eastAsia="ArialMT"/>
          <w:b w:val="0"/>
          <w:i w:val="0"/>
          <w:color w:val="666666"/>
          <w:sz w:val="24"/>
        </w:rPr>
        <w:t>RC23068Y9Q19</w:t>
      </w:r>
    </w:p>
    <w:p>
      <w:pPr>
        <w:sectPr>
          <w:pgSz w:w="12240" w:h="15840"/>
          <w:pgMar w:top="708" w:right="1364" w:bottom="1440" w:left="1380" w:header="720" w:footer="720" w:gutter="0"/>
          <w:cols w:space="720" w:num="1" w:equalWidth="0">
            <w:col w:w="9496" w:space="0"/>
          </w:cols>
          <w:docGrid w:linePitch="360"/>
        </w:sectPr>
      </w:pPr>
    </w:p>
    <w:p>
      <w:pPr>
        <w:autoSpaceDN w:val="0"/>
        <w:autoSpaceDE w:val="0"/>
        <w:widowControl/>
        <w:spacing w:line="344" w:lineRule="exact" w:before="0" w:after="0"/>
        <w:ind w:left="1232" w:right="1872" w:firstLine="0"/>
        <w:jc w:val="left"/>
      </w:pP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Entity Address: </w:t>
      </w:r>
      <w:r>
        <w:br/>
      </w:r>
      <w:r>
        <w:rPr>
          <w:rFonts w:ascii="ArialMT" w:hAnsi="ArialMT" w:eastAsia="ArialMT"/>
          <w:b w:val="0"/>
          <w:i w:val="0"/>
          <w:color w:val="666666"/>
          <w:sz w:val="24"/>
        </w:rPr>
        <w:t>Entity Contact: 0-</w:t>
      </w:r>
    </w:p>
    <w:p>
      <w:pPr>
        <w:sectPr>
          <w:type w:val="continuous"/>
          <w:pgSz w:w="12240" w:h="15840"/>
          <w:pgMar w:top="708" w:right="1364" w:bottom="1440" w:left="1380" w:header="720" w:footer="720" w:gutter="0"/>
          <w:cols w:space="720" w:num="2" w:equalWidth="0">
            <w:col w:w="5012" w:space="0"/>
            <w:col w:w="4483" w:space="0"/>
            <w:col w:w="9496" w:space="0"/>
          </w:cols>
          <w:docGrid w:linePitch="360"/>
        </w:sectPr>
      </w:pPr>
    </w:p>
    <w:p>
      <w:pPr>
        <w:autoSpaceDN w:val="0"/>
        <w:autoSpaceDE w:val="0"/>
        <w:widowControl/>
        <w:spacing w:line="344" w:lineRule="exact" w:before="0" w:after="816"/>
        <w:ind w:left="1972" w:right="0" w:firstLine="200"/>
        <w:jc w:val="left"/>
      </w:pP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Created: 09-03-2023 </w:t>
      </w:r>
      <w:r>
        <w:rPr>
          <w:rFonts w:ascii="ArialMT" w:hAnsi="ArialMT" w:eastAsia="ArialMT"/>
          <w:b w:val="0"/>
          <w:i w:val="0"/>
          <w:color w:val="666666"/>
          <w:sz w:val="24"/>
        </w:rPr>
        <w:t>Date Paid: 09-03-2023</w:t>
      </w:r>
    </w:p>
    <w:p>
      <w:pPr>
        <w:sectPr>
          <w:type w:val="nextColumn"/>
          <w:pgSz w:w="12240" w:h="15840"/>
          <w:pgMar w:top="708" w:right="1364" w:bottom="1440" w:left="1380" w:header="720" w:footer="720" w:gutter="0"/>
          <w:cols w:space="720" w:num="2" w:equalWidth="0">
            <w:col w:w="5012" w:space="0"/>
            <w:col w:w="4483" w:space="0"/>
            <w:col w:w="9496" w:space="0"/>
          </w:cols>
          <w:docGrid w:linePitch="360"/>
        </w:sectPr>
      </w:pPr>
    </w:p>
    <w:p>
      <w:pPr>
        <w:autoSpaceDN w:val="0"/>
        <w:tabs>
          <w:tab w:pos="8894" w:val="left"/>
        </w:tabs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666666"/>
          <w:sz w:val="24"/>
        </w:rPr>
        <w:t>Quantity</w:t>
      </w:r>
      <w:r>
        <w:rPr>
          <w:rFonts w:ascii="Arial" w:hAnsi="Arial" w:eastAsia="Arial"/>
          <w:b/>
          <w:i w:val="0"/>
          <w:color w:val="666666"/>
          <w:sz w:val="24"/>
        </w:rPr>
        <w:t xml:space="preserve">Item </w:t>
      </w:r>
      <w:r>
        <w:tab/>
      </w:r>
      <w:r>
        <w:rPr>
          <w:rFonts w:ascii="Arial" w:hAnsi="Arial" w:eastAsia="Arial"/>
          <w:b/>
          <w:i w:val="0"/>
          <w:color w:val="666666"/>
          <w:sz w:val="24"/>
        </w:rPr>
        <w:t>Price</w:t>
      </w:r>
    </w:p>
    <w:p>
      <w:pPr>
        <w:autoSpaceDN w:val="0"/>
        <w:tabs>
          <w:tab w:pos="1126" w:val="left"/>
          <w:tab w:pos="8414" w:val="left"/>
        </w:tabs>
        <w:autoSpaceDE w:val="0"/>
        <w:widowControl/>
        <w:spacing w:line="330" w:lineRule="exact" w:before="16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4 </w:t>
      </w:r>
      <w:r>
        <w:tab/>
      </w:r>
      <w:r>
        <w:rPr>
          <w:rFonts w:ascii="ArialMT" w:hAnsi="ArialMT" w:eastAsia="ArialMT"/>
          <w:b w:val="0"/>
          <w:i w:val="0"/>
          <w:color w:val="666666"/>
          <w:sz w:val="24"/>
        </w:rPr>
        <w:t xml:space="preserve">Advertisement Decorations/Branding of motor Vehicles </w:t>
      </w:r>
      <w:r>
        <w:tab/>
      </w:r>
      <w:r>
        <w:rPr>
          <w:rFonts w:ascii="ArialMT" w:hAnsi="ArialMT" w:eastAsia="ArialMT"/>
          <w:b w:val="0"/>
          <w:i w:val="0"/>
          <w:color w:val="666666"/>
          <w:sz w:val="24"/>
        </w:rPr>
        <w:t>32,000.00</w:t>
      </w:r>
    </w:p>
    <w:p>
      <w:pPr>
        <w:autoSpaceDN w:val="0"/>
        <w:autoSpaceDE w:val="0"/>
        <w:widowControl/>
        <w:spacing w:line="330" w:lineRule="exact" w:before="30" w:after="0"/>
        <w:ind w:left="1126" w:right="0" w:firstLine="0"/>
        <w:jc w:val="left"/>
      </w:pPr>
      <w:r>
        <w:rPr>
          <w:rFonts w:ascii="ArialMT" w:hAnsi="ArialMT" w:eastAsia="ArialMT"/>
          <w:b w:val="0"/>
          <w:i w:val="0"/>
          <w:color w:val="666666"/>
          <w:sz w:val="24"/>
        </w:rPr>
        <w:t>/containers per each - Canter/Lorries/Buses per year</w:t>
      </w:r>
    </w:p>
    <w:p>
      <w:pPr>
        <w:autoSpaceDN w:val="0"/>
        <w:autoSpaceDE w:val="0"/>
        <w:widowControl/>
        <w:spacing w:line="288" w:lineRule="auto" w:before="232" w:after="0"/>
        <w:ind w:left="0" w:right="20" w:firstLine="0"/>
        <w:jc w:val="right"/>
      </w:pPr>
      <w:r>
        <w:rPr>
          <w:rFonts w:ascii="Arial" w:hAnsi="Arial" w:eastAsia="Arial"/>
          <w:b/>
          <w:i w:val="0"/>
          <w:color w:val="666666"/>
          <w:sz w:val="24"/>
        </w:rPr>
        <w:t xml:space="preserve">Total: </w:t>
      </w:r>
    </w:p>
    <w:p>
      <w:pPr>
        <w:autoSpaceDN w:val="0"/>
        <w:autoSpaceDE w:val="0"/>
        <w:widowControl/>
        <w:spacing w:line="288" w:lineRule="auto" w:before="30" w:after="0"/>
        <w:ind w:left="0" w:right="28" w:firstLine="0"/>
        <w:jc w:val="right"/>
      </w:pPr>
      <w:r>
        <w:rPr>
          <w:rFonts w:ascii="Arial" w:hAnsi="Arial" w:eastAsia="Arial"/>
          <w:b/>
          <w:i w:val="0"/>
          <w:color w:val="666666"/>
          <w:sz w:val="24"/>
        </w:rPr>
        <w:t>32,000.00</w:t>
      </w:r>
    </w:p>
    <w:sectPr w:rsidR="00FC693F" w:rsidRPr="0006063C" w:rsidSect="00034616">
      <w:type w:val="continuous"/>
      <w:pgSz w:w="12240" w:h="15840"/>
      <w:pgMar w:top="708" w:right="1364" w:bottom="1440" w:left="1380" w:header="720" w:footer="720" w:gutter="0"/>
      <w:cols w:space="720" w:num="1" w:equalWidth="0">
        <w:col w:w="9496" w:space="0"/>
        <w:col w:w="5012" w:space="0"/>
        <w:col w:w="4483" w:space="0"/>
        <w:col w:w="94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